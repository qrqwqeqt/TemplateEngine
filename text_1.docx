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DD8A" w14:textId="5B41327F" w:rsidR="006D0B1D" w:rsidRDefault="00000000">
      <w:r>
        <w:t xml:space="preserve">Hello everyone, my name is Vasya. I am 54 years old. I was born in the city </w:t>
      </w:r>
      <w:r w:rsidR="002354DC">
        <w:t>M</w:t>
      </w:r>
      <w:r>
        <w:t>uhasransk!. My name is Vasya. My age is 54.</w:t>
      </w:r>
    </w:p>
    <w:sectPr w:rsidR="006D0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747709">
    <w:abstractNumId w:val="8"/>
  </w:num>
  <w:num w:numId="2" w16cid:durableId="1493567461">
    <w:abstractNumId w:val="6"/>
  </w:num>
  <w:num w:numId="3" w16cid:durableId="127430737">
    <w:abstractNumId w:val="5"/>
  </w:num>
  <w:num w:numId="4" w16cid:durableId="741609580">
    <w:abstractNumId w:val="4"/>
  </w:num>
  <w:num w:numId="5" w16cid:durableId="1131170761">
    <w:abstractNumId w:val="7"/>
  </w:num>
  <w:num w:numId="6" w16cid:durableId="671565735">
    <w:abstractNumId w:val="3"/>
  </w:num>
  <w:num w:numId="7" w16cid:durableId="190069563">
    <w:abstractNumId w:val="2"/>
  </w:num>
  <w:num w:numId="8" w16cid:durableId="1004429497">
    <w:abstractNumId w:val="1"/>
  </w:num>
  <w:num w:numId="9" w16cid:durableId="60203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4DC"/>
    <w:rsid w:val="0029639D"/>
    <w:rsid w:val="00326F90"/>
    <w:rsid w:val="006D0B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DD463"/>
  <w14:defaultImageDpi w14:val="300"/>
  <w15:docId w15:val="{01ABA3BA-AB9F-42F6-9598-4357AF6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qrqwqeqt</cp:lastModifiedBy>
  <cp:revision>2</cp:revision>
  <dcterms:created xsi:type="dcterms:W3CDTF">2013-12-23T23:15:00Z</dcterms:created>
  <dcterms:modified xsi:type="dcterms:W3CDTF">2023-07-20T19:13:00Z</dcterms:modified>
  <cp:category/>
</cp:coreProperties>
</file>